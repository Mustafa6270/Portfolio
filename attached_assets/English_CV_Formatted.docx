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 / Surname: Mustafa Yıldırım</w:t>
      </w:r>
    </w:p>
    <w:p>
      <w:r>
        <w:t>Address: İmam Efendi Blvd. No:48B Apartment:8 Merkez / Elazığ</w:t>
      </w:r>
    </w:p>
    <w:p>
      <w:r>
        <w:t>Phone: +90 (539) 481 62 70</w:t>
      </w:r>
    </w:p>
    <w:p>
      <w:r>
        <w:t>E-mail: 6270mst@gmail.com</w:t>
      </w:r>
    </w:p>
    <w:p>
      <w:pPr>
        <w:pStyle w:val="Heading2"/>
      </w:pPr>
      <w:r>
        <w:t>Desired Position</w:t>
      </w:r>
    </w:p>
    <w:p>
      <w:r>
        <w:t>Aircraft Maintenance Technician</w:t>
      </w:r>
    </w:p>
    <w:p>
      <w:pPr>
        <w:pStyle w:val="Heading2"/>
      </w:pPr>
      <w:r>
        <w:t>Work Experience</w:t>
      </w:r>
    </w:p>
    <w:p>
      <w:r>
        <w:t>Dates: July 2024 – September 2024</w:t>
      </w:r>
    </w:p>
    <w:p>
      <w:r>
        <w:t>Position: Intern</w:t>
      </w:r>
    </w:p>
    <w:p>
      <w:r>
        <w:t>Responsibilities: Intern Student in the Module Dismantling Department</w:t>
      </w:r>
    </w:p>
    <w:p>
      <w:r>
        <w:t>Employer / Address: Turkish Engine Center (Pratt &amp; Whitney THY Technic Aircraft Engine Maintenance Center Ltd. Co.) / Sabiha Gökçen Airport, Kurtköy-Istanbul</w:t>
      </w:r>
    </w:p>
    <w:p>
      <w:r>
        <w:t>Type of Business or Sector: Aircraft Engine Maintenance Center</w:t>
      </w:r>
    </w:p>
    <w:p>
      <w:pPr>
        <w:pStyle w:val="Heading2"/>
      </w:pPr>
      <w:r>
        <w:t>Education and Training</w:t>
      </w:r>
    </w:p>
    <w:p>
      <w:r>
        <w:t>Dates: 2021 – 2024</w:t>
      </w:r>
    </w:p>
    <w:p>
      <w:r>
        <w:t>Qualification Obtained: General Education at High School Level</w:t>
      </w:r>
    </w:p>
    <w:p>
      <w:r>
        <w:t>Principal Subjects/Skills Covered: Aircraft Maintenance Technician Training</w:t>
      </w:r>
    </w:p>
    <w:p>
      <w:r>
        <w:t>Institution: Sultanbeyli Sabiha Gökçen Vocational and Technical Anatolian High School</w:t>
      </w:r>
    </w:p>
    <w:p/>
    <w:p>
      <w:r>
        <w:t>Dates: 2024 – 2025</w:t>
      </w:r>
    </w:p>
    <w:p>
      <w:r>
        <w:t>Qualification Obtained: General Education at High School Level</w:t>
      </w:r>
    </w:p>
    <w:p>
      <w:r>
        <w:t>Principal Subjects/Skills Covered: Aircraft Maintenance Technician Training</w:t>
      </w:r>
    </w:p>
    <w:p>
      <w:r>
        <w:t>Institution: Boğaziçi Aviation College</w:t>
      </w:r>
    </w:p>
    <w:p>
      <w:pPr>
        <w:pStyle w:val="Heading2"/>
      </w:pPr>
      <w:r>
        <w:t>Skills and Competences</w:t>
      </w:r>
    </w:p>
    <w:p>
      <w:r>
        <w:t>Languages: English (B2) – Turkish</w:t>
      </w:r>
    </w:p>
    <w:p>
      <w:r>
        <w:t>Social Skills and Competences:</w:t>
      </w:r>
    </w:p>
    <w:p>
      <w:r>
        <w:t>- Team Management and Leadership</w:t>
      </w:r>
    </w:p>
    <w:p>
      <w:r>
        <w:t>- Quick Adaptability</w:t>
      </w:r>
    </w:p>
    <w:p>
      <w:r>
        <w:t>- Teamwork Compatibility</w:t>
      </w:r>
    </w:p>
    <w:p>
      <w:r>
        <w:rPr>
          <w:b/>
          <w:color w:val="0066CC"/>
        </w:rPr>
        <w:t>Computer Skills and Competences:</w:t>
      </w:r>
    </w:p>
    <w:p>
      <w:r>
        <w:t>- Office Programs – Advanced</w:t>
      </w:r>
    </w:p>
    <w:p>
      <w:r>
        <w:t>- MacOS / Windows / Linux – Expert</w:t>
      </w:r>
    </w:p>
    <w:p>
      <w:r>
        <w:t>- Server Management and Installation – Expert</w:t>
      </w:r>
    </w:p>
    <w:p>
      <w:r>
        <w:t>- Python / C++ – Intermediate</w:t>
      </w:r>
    </w:p>
    <w:p>
      <w:r>
        <w:t>- Adobe Creative – Intermediate</w:t>
      </w:r>
    </w:p>
    <w:p>
      <w:r>
        <w:t>- AutoCAD – Advanced</w:t>
      </w:r>
    </w:p>
    <w:p>
      <w:r>
        <w:t>- 3D Design – Intermediate</w:t>
      </w:r>
    </w:p>
    <w:p>
      <w:r>
        <w:t>- Google Meet / Skype / Zoom / etc. – Expert</w:t>
      </w:r>
    </w:p>
    <w:p>
      <w:r>
        <w:t>- Final Cut / Logic Pro – Expert</w:t>
      </w:r>
    </w:p>
    <w:p>
      <w:r>
        <w:t>- Artificial Intelligence Integration – Intermediate</w:t>
      </w:r>
    </w:p>
    <w:p>
      <w:pPr>
        <w:pStyle w:val="Heading2"/>
      </w:pPr>
      <w:r>
        <w:t>Additional Information</w:t>
      </w:r>
    </w:p>
    <w:p>
      <w:r>
        <w:t>Thank you for taking the time to read and evaluate my CV.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